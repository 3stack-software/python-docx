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19C" w:rsidRPr="00D46558" w:rsidRDefault="00ED555A" w:rsidP="00D46558">
      <w:r w:rsidR="00DB50EE">
        <w:t>True</w:t>
      </w:r>
    </w:p>
    <w:sectPr w:rsidR="0021419C" w:rsidRPr="00D46558" w:rsidSect="00757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16212AE"/>
    <w:multiLevelType w:val="hybridMultilevel"/>
    <w:tmpl w:val="90E04B0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defaultTabStop w:val="720"/>
  <w:hyphenationZone w:val="425"/>
  <w:characterSpacingControl w:val="doNotCompress"/>
  <w:compat>
    <w:useFELayout/>
  </w:compat>
  <w:rsids>
    <w:rsidRoot w:val="00B47730"/>
    <w:rsid w:val="00010B41"/>
    <w:rsid w:val="00034616"/>
    <w:rsid w:val="0004530C"/>
    <w:rsid w:val="000709C4"/>
    <w:rsid w:val="000727C1"/>
    <w:rsid w:val="00090119"/>
    <w:rsid w:val="000E6969"/>
    <w:rsid w:val="0015074B"/>
    <w:rsid w:val="001842ED"/>
    <w:rsid w:val="001910C7"/>
    <w:rsid w:val="0021419C"/>
    <w:rsid w:val="00272596"/>
    <w:rsid w:val="0029639D"/>
    <w:rsid w:val="00326F90"/>
    <w:rsid w:val="00362079"/>
    <w:rsid w:val="003659B9"/>
    <w:rsid w:val="0049230F"/>
    <w:rsid w:val="004C3422"/>
    <w:rsid w:val="004C7AE5"/>
    <w:rsid w:val="004E7D44"/>
    <w:rsid w:val="00575D26"/>
    <w:rsid w:val="005A4D0D"/>
    <w:rsid w:val="00617627"/>
    <w:rsid w:val="0075759E"/>
    <w:rsid w:val="00775BF4"/>
    <w:rsid w:val="007D4016"/>
    <w:rsid w:val="00855DC2"/>
    <w:rsid w:val="008F0125"/>
    <w:rsid w:val="0090184A"/>
    <w:rsid w:val="00940954"/>
    <w:rsid w:val="00A50D33"/>
    <w:rsid w:val="00A660D0"/>
    <w:rsid w:val="00AA1D8D"/>
    <w:rsid w:val="00B47730"/>
    <w:rsid w:val="00B83E99"/>
    <w:rsid w:val="00BF7A2D"/>
    <w:rsid w:val="00CC4B79"/>
    <w:rsid w:val="00CE755C"/>
    <w:rsid w:val="00D46558"/>
    <w:rsid w:val="00D71F46"/>
    <w:rsid w:val="00D723EA"/>
    <w:rsid w:val="00DB50EE"/>
    <w:rsid w:val="00E53FBA"/>
    <w:rsid w:val="00E613AE"/>
    <w:rsid w:val="00ED555A"/>
    <w:rsid w:val="00F354E3"/>
    <w:rsid w:val="00F71D9D"/>
    <w:rsid w:val="00FD7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7C1"/>
    <w:rPr>
      <w:rFonts w:ascii="Algerian" w:hAnsi="Algeri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E3B"/>
    <w:pPr>
      <w:keepNext/>
      <w:keepLines/>
      <w:spacing w:before="120" w:after="120"/>
      <w:outlineLvl w:val="0"/>
    </w:pPr>
    <w:rPr>
      <w:rFonts w:ascii="Broadway" w:eastAsiaTheme="majorEastAsia" w:hAnsi="Broadway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D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D8D"/>
  </w:style>
  <w:style w:type="character" w:customStyle="1" w:styleId="Heading1Char">
    <w:name w:val="Heading 1 Char"/>
    <w:basedOn w:val="DefaultParagraphFont"/>
    <w:link w:val="Heading1"/>
    <w:uiPriority w:val="9"/>
    <w:rsid w:val="00FD7E3B"/>
    <w:rPr>
      <w:rFonts w:ascii="Broadway" w:eastAsiaTheme="majorEastAsia" w:hAnsi="Broadway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A1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D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26F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63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639D"/>
    <w:rPr>
      <w:i/>
      <w:iCs/>
      <w:color w:val="000000" w:themeColor="text1"/>
    </w:rPr>
  </w:style>
  <w:style w:type="paragraph" w:customStyle="1" w:styleId="TEMPLATEBLOCK">
    <w:name w:val="TEMPLATE_BLOCK"/>
    <w:basedOn w:val="Normal"/>
    <w:link w:val="TEMPLATEBLOCKChar"/>
    <w:qFormat/>
    <w:rsid w:val="00617627"/>
    <w:rPr>
      <w:rFonts w:ascii="Courier New" w:hAnsi="Courier New"/>
      <w:b/>
      <w:color w:val="00B050"/>
      <w:sz w:val="8"/>
    </w:rPr>
  </w:style>
  <w:style w:type="paragraph" w:customStyle="1" w:styleId="TEMPLATEBLOCKINLINE">
    <w:name w:val="TEMPLATE_BLOCK_INLINE"/>
    <w:basedOn w:val="Normal"/>
    <w:link w:val="TEMPLATEBLOCKINLINEChar"/>
    <w:rsid w:val="00617627"/>
    <w:rPr>
      <w:rFonts w:ascii="Courier New" w:hAnsi="Courier New"/>
      <w:b/>
      <w:color w:val="0070C0"/>
      <w:sz w:val="8"/>
    </w:rPr>
  </w:style>
  <w:style w:type="character" w:customStyle="1" w:styleId="TEMPLATEBLOCKChar">
    <w:name w:val="TEMPLATE_BLOCK Char"/>
    <w:basedOn w:val="DefaultParagraphFont"/>
    <w:link w:val="TEMPLATEBLOCK"/>
    <w:rsid w:val="00617627"/>
    <w:rPr>
      <w:rFonts w:ascii="Courier New" w:hAnsi="Courier New"/>
      <w:b/>
      <w:color w:val="00B050"/>
      <w:sz w:val="8"/>
    </w:rPr>
  </w:style>
  <w:style w:type="character" w:customStyle="1" w:styleId="TEMPLATEBLOCKINLINEChar">
    <w:name w:val="TEMPLATE_BLOCK_INLINE Char"/>
    <w:basedOn w:val="DefaultParagraphFont"/>
    <w:link w:val="TEMPLATEBLOCKINLINE"/>
    <w:rsid w:val="00617627"/>
    <w:rPr>
      <w:rFonts w:ascii="Courier New" w:hAnsi="Courier New"/>
      <w:b/>
      <w:color w:val="0070C0"/>
      <w:sz w:val="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D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D8D"/>
  </w:style>
  <w:style w:type="character" w:customStyle="1" w:styleId="Heading1Char">
    <w:name w:val="Heading 1 Char"/>
    <w:basedOn w:val="DefaultParagraphFont"/>
    <w:link w:val="Heading1"/>
    <w:uiPriority w:val="9"/>
    <w:rsid w:val="00AA1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A1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D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26F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63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639D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570AB7-90B5-4FF0-988B-FC15282C8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Employee</dc:creator>
  <dc:description>generated by python-docx</dc:description>
  <cp:lastModifiedBy>holli</cp:lastModifiedBy>
  <cp:revision>8</cp:revision>
  <dcterms:created xsi:type="dcterms:W3CDTF">2015-01-21T03:21:00Z</dcterms:created>
  <dcterms:modified xsi:type="dcterms:W3CDTF">2015-01-21T03:37:00Z</dcterms:modified>
</cp:coreProperties>
</file>