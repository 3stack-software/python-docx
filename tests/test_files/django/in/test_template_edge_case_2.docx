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9C" w:rsidRPr="00D46558" w:rsidRDefault="00ED555A" w:rsidP="00D46558">
      <w:r>
        <w:rPr>
          <w:rStyle w:val="TEMPLATEBLOCKChar"/>
        </w:rPr>
        <w:t>{%</w:t>
      </w:r>
      <w:r w:rsidR="00DB50EE" w:rsidRPr="00DB50EE">
        <w:rPr>
          <w:rStyle w:val="TEMPLATEBLOCKChar"/>
        </w:rPr>
        <w:t xml:space="preserve"> if scalar </w:t>
      </w:r>
      <w:r>
        <w:rPr>
          <w:rStyle w:val="TEMPLATEBLOCKChar"/>
        </w:rPr>
        <w:t>%</w:t>
      </w:r>
      <w:r w:rsidR="00DB50EE" w:rsidRPr="00DB50EE">
        <w:rPr>
          <w:rStyle w:val="TEMPLATEBLOCKChar"/>
        </w:rPr>
        <w:t>}</w:t>
      </w:r>
      <w:r w:rsidR="00DB50EE">
        <w:t>True</w:t>
      </w:r>
      <w:r w:rsidR="00DB50EE" w:rsidRPr="00DB50EE">
        <w:rPr>
          <w:rStyle w:val="TEMPLATEBLOCKChar"/>
        </w:rPr>
        <w:t>{% else %}</w:t>
      </w:r>
      <w:r w:rsidR="00DB50EE">
        <w:t>False</w:t>
      </w:r>
      <w:r w:rsidR="00DB50EE" w:rsidRPr="00DB50EE">
        <w:rPr>
          <w:rStyle w:val="TEMPLATEBLOCKChar"/>
        </w:rPr>
        <w:t>{% endif %}</w:t>
      </w:r>
    </w:p>
    <w:sectPr w:rsidR="0021419C" w:rsidRPr="00D46558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16212AE"/>
    <w:multiLevelType w:val="hybridMultilevel"/>
    <w:tmpl w:val="90E04B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0E6969"/>
    <w:rsid w:val="0015074B"/>
    <w:rsid w:val="001842ED"/>
    <w:rsid w:val="001910C7"/>
    <w:rsid w:val="0021419C"/>
    <w:rsid w:val="00272596"/>
    <w:rsid w:val="0029639D"/>
    <w:rsid w:val="00326F90"/>
    <w:rsid w:val="00362079"/>
    <w:rsid w:val="003659B9"/>
    <w:rsid w:val="0049230F"/>
    <w:rsid w:val="004C3422"/>
    <w:rsid w:val="004C7AE5"/>
    <w:rsid w:val="004E7D44"/>
    <w:rsid w:val="00575D26"/>
    <w:rsid w:val="005A4D0D"/>
    <w:rsid w:val="00617627"/>
    <w:rsid w:val="0075759E"/>
    <w:rsid w:val="00775BF4"/>
    <w:rsid w:val="007D4016"/>
    <w:rsid w:val="00855DC2"/>
    <w:rsid w:val="008F0125"/>
    <w:rsid w:val="0090184A"/>
    <w:rsid w:val="00940954"/>
    <w:rsid w:val="00A50D33"/>
    <w:rsid w:val="00A660D0"/>
    <w:rsid w:val="00AA1D8D"/>
    <w:rsid w:val="00B47730"/>
    <w:rsid w:val="00B83E99"/>
    <w:rsid w:val="00BF7A2D"/>
    <w:rsid w:val="00CC4B79"/>
    <w:rsid w:val="00CE755C"/>
    <w:rsid w:val="00D46558"/>
    <w:rsid w:val="00D71F46"/>
    <w:rsid w:val="00D723EA"/>
    <w:rsid w:val="00DB50EE"/>
    <w:rsid w:val="00E53FBA"/>
    <w:rsid w:val="00E613AE"/>
    <w:rsid w:val="00ED555A"/>
    <w:rsid w:val="00F354E3"/>
    <w:rsid w:val="00F71D9D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7C1"/>
    <w:rPr>
      <w:rFonts w:ascii="Algerian" w:hAnsi="Algeri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E3B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FD7E3B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70AB7-90B5-4FF0-988B-FC15282C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8</cp:revision>
  <dcterms:created xsi:type="dcterms:W3CDTF">2015-01-21T03:21:00Z</dcterms:created>
  <dcterms:modified xsi:type="dcterms:W3CDTF">2015-01-21T03:37:00Z</dcterms:modified>
</cp:coreProperties>
</file>