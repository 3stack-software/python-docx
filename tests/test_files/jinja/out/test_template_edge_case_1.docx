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79" w:rsidRDefault="00F85409" w:rsidP="0004530C">
      <w:r>
        <w:t>TRUE</w:t>
      </w:r>
    </w:p>
    <w:sectPr w:rsidR="0021419C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16212AE"/>
    <w:multiLevelType w:val="hybridMultilevel"/>
    <w:tmpl w:val="90E04B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0E6969"/>
    <w:rsid w:val="0015074B"/>
    <w:rsid w:val="001842ED"/>
    <w:rsid w:val="0021419C"/>
    <w:rsid w:val="00272596"/>
    <w:rsid w:val="0029639D"/>
    <w:rsid w:val="00326F90"/>
    <w:rsid w:val="003659B9"/>
    <w:rsid w:val="0049230F"/>
    <w:rsid w:val="004C3422"/>
    <w:rsid w:val="004C7AE5"/>
    <w:rsid w:val="004E7D44"/>
    <w:rsid w:val="00575D26"/>
    <w:rsid w:val="005A4D0D"/>
    <w:rsid w:val="00617627"/>
    <w:rsid w:val="0075759E"/>
    <w:rsid w:val="00775BF4"/>
    <w:rsid w:val="007D4016"/>
    <w:rsid w:val="00855DC2"/>
    <w:rsid w:val="0090184A"/>
    <w:rsid w:val="00940954"/>
    <w:rsid w:val="00AA1D8D"/>
    <w:rsid w:val="00B47730"/>
    <w:rsid w:val="00B60775"/>
    <w:rsid w:val="00BF7A2D"/>
    <w:rsid w:val="00CC4B79"/>
    <w:rsid w:val="00CE755C"/>
    <w:rsid w:val="00D71F46"/>
    <w:rsid w:val="00D723EA"/>
    <w:rsid w:val="00E53FBA"/>
    <w:rsid w:val="00E613AE"/>
    <w:rsid w:val="00F71D9D"/>
    <w:rsid w:val="00F85409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C1"/>
    <w:rPr>
      <w:rFonts w:ascii="Algerian" w:hAnsi="Algeri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B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FD7E3B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FF4D26-E9F4-4E7C-A9B0-214DE4BC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14</cp:revision>
  <dcterms:created xsi:type="dcterms:W3CDTF">2015-01-20T15:45:00Z</dcterms:created>
  <dcterms:modified xsi:type="dcterms:W3CDTF">2015-01-21T05:25:00Z</dcterms:modified>
</cp:coreProperties>
</file>